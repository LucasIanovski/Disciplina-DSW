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Explicação Completa do Código HTML</w:t>
      </w:r>
    </w:p>
    <w:p>
      <w:r>
        <w:br/>
        <w:t>Este documento explica **linha por linha, palavra por palavra** do código HTML fornecido.</w:t>
        <w:br/>
        <w:t>Se você nunca programou antes, não se preocupe! Vou explicar de um jeito bem fácil de entender.</w:t>
        <w:br/>
      </w:r>
    </w:p>
    <w:p>
      <w:pPr>
        <w:pStyle w:val="Heading2"/>
      </w:pPr>
      <w:r>
        <w:t>Código HTML Explicado</w:t>
      </w:r>
    </w:p>
    <w:p>
      <w:r>
        <w:t>Aqui está o código que vamos analisar:</w:t>
      </w:r>
    </w:p>
    <w:p>
      <w:r>
        <w:br/>
        <w:t>&lt;!DOCTYPE html&gt;</w:t>
        <w:br/>
        <w:t>&lt;html lang="pt"&gt;</w:t>
        <w:br/>
        <w:t>&lt;head&gt;</w:t>
        <w:br/>
        <w:t xml:space="preserve">    &lt;meta charset="UTF-8"&gt;</w:t>
        <w:br/>
        <w:t xml:space="preserve">    &lt;meta name="viewport" content="width=device-width, initial-scale=1.0"&gt;</w:t>
        <w:br/>
        <w:t xml:space="preserve">    &lt;title&gt;Layout Grid&lt;/title&gt;</w:t>
        <w:br/>
        <w:t xml:space="preserve">    &lt;link rel="stylesheet" href="style.css"&gt;</w:t>
        <w:br/>
        <w:t>&lt;/head&gt;</w:t>
        <w:br/>
        <w:t>&lt;body&gt;</w:t>
        <w:br/>
        <w:t xml:space="preserve">    &lt;div class="container"&gt;</w:t>
        <w:br/>
        <w:t xml:space="preserve">        &lt;div class="header"&gt;Header&lt;/div&gt;</w:t>
        <w:br/>
        <w:t xml:space="preserve">        &lt;div class="content"&gt;conteudo&lt;/div&gt;</w:t>
        <w:br/>
        <w:t xml:space="preserve">        &lt;div class="sidebar"&gt;sidebar&lt;/div&gt;</w:t>
        <w:br/>
        <w:t xml:space="preserve">        &lt;div class="footer"&gt;</w:t>
        <w:br/>
        <w:t xml:space="preserve">            &lt;div class="parte"&gt;parte 1&lt;/div&gt;</w:t>
        <w:br/>
        <w:t xml:space="preserve">            &lt;div class="parte"&gt;parte 2&lt;/div&gt;</w:t>
        <w:br/>
        <w:t xml:space="preserve">            &lt;div class="parte"&gt;parte 3&lt;/div&gt;</w:t>
        <w:br/>
        <w:t xml:space="preserve">        &lt;/div&gt;</w:t>
        <w:br/>
        <w:t xml:space="preserve">    &lt;/div&gt;</w:t>
        <w:br/>
        <w:t>&lt;/body&gt;</w:t>
        <w:br/>
        <w:t>&lt;/html&gt;</w:t>
        <w:br/>
      </w:r>
    </w:p>
    <w:p>
      <w:pPr>
        <w:pStyle w:val="Heading2"/>
      </w:pPr>
      <w:r>
        <w:t>Explicação Linha por Linha</w:t>
      </w:r>
    </w:p>
    <w:p>
      <w:pPr>
        <w:pStyle w:val="Heading3"/>
      </w:pPr>
      <w:r>
        <w:t>&lt;!DOCTYPE html&gt;</w:t>
      </w:r>
    </w:p>
    <w:p>
      <w:r>
        <w:br/>
        <w:t>- `&lt;!DOCTYPE html&gt;` → Essa linha informa ao navegador que este arquivo é um **documento HTML5**.</w:t>
        <w:br/>
        <w:t>- `DOCTYPE` significa "Tipo de Documento".</w:t>
        <w:br/>
        <w:t>- `html` indica que estamos usando a linguagem HTML.</w:t>
        <w:br/>
        <w:t>- Sem essa linha, o navegador pode interpretar o código de forma errada.</w:t>
        <w:br/>
      </w:r>
    </w:p>
    <w:p>
      <w:pPr>
        <w:pStyle w:val="Heading3"/>
      </w:pPr>
      <w:r>
        <w:t>&lt;html lang="pt"&gt;</w:t>
      </w:r>
    </w:p>
    <w:p>
      <w:r>
        <w:br/>
        <w:t>- `&lt;html&gt;` → Esse é o **elemento principal** do documento HTML. Tudo dentro da página fica dentro dele.</w:t>
        <w:br/>
        <w:t>- `lang="pt"` → Define que o idioma da página é **português**.</w:t>
        <w:br/>
      </w:r>
    </w:p>
    <w:p>
      <w:pPr>
        <w:pStyle w:val="Heading3"/>
      </w:pPr>
      <w:r>
        <w:t>&lt;head&gt;</w:t>
      </w:r>
    </w:p>
    <w:p>
      <w:r>
        <w:br/>
        <w:t>- `&lt;head&gt;` → Essa parte contém **informações importantes** sobre a página, mas que **não são visíveis** para o usuário.</w:t>
        <w:br/>
      </w:r>
    </w:p>
    <w:p>
      <w:pPr>
        <w:pStyle w:val="Heading3"/>
      </w:pPr>
      <w:r>
        <w:t>&lt;meta charset="UTF-8"&gt;</w:t>
      </w:r>
    </w:p>
    <w:p>
      <w:r>
        <w:br/>
        <w:t>- `&lt;meta&gt;` → Tag usada para armazenar **informações invisíveis**.</w:t>
        <w:br/>
        <w:t>- `charset="UTF-8"` → Define que a página usará o **conjunto de caracteres UTF-8**, que permite usar acentos (é, á, õ, ç) e símbolos corretamente.</w:t>
        <w:br/>
      </w:r>
    </w:p>
    <w:p>
      <w:pPr>
        <w:pStyle w:val="Heading3"/>
      </w:pPr>
      <w:r>
        <w:t>&lt;meta name="viewport" content="width=device-width, initial-scale=1.0"&gt;</w:t>
      </w:r>
    </w:p>
    <w:p>
      <w:r>
        <w:br/>
        <w:t>- `&lt;meta&gt;` → Outra tag que contém informações invisíveis.</w:t>
        <w:br/>
        <w:t>- `name="viewport"` → Define como a página deve se comportar em **dispositivos móveis**.</w:t>
        <w:br/>
        <w:t>- `content="width=device-width, initial-scale=1.0"` → Faz com que a página **se ajuste ao tamanho da tela**.</w:t>
        <w:br/>
      </w:r>
    </w:p>
    <w:p>
      <w:pPr>
        <w:pStyle w:val="Heading3"/>
      </w:pPr>
      <w:r>
        <w:t>&lt;title&gt;Layout Grid&lt;/title&gt;</w:t>
      </w:r>
    </w:p>
    <w:p>
      <w:r>
        <w:br/>
        <w:t>- `&lt;title&gt;` → Define o **título da página**, que aparece na aba do navegador.</w:t>
        <w:br/>
        <w:t>- `Layout Grid` → O nome que será exibido na aba do navegador.</w:t>
        <w:br/>
      </w:r>
    </w:p>
    <w:p>
      <w:pPr>
        <w:pStyle w:val="Heading3"/>
      </w:pPr>
      <w:r>
        <w:t>&lt;link rel="stylesheet" href="style.css"&gt;</w:t>
      </w:r>
    </w:p>
    <w:p>
      <w:r>
        <w:br/>
        <w:t>- `&lt;link&gt;` → Usa-se essa tag para **conectar** um arquivo externo.</w:t>
        <w:br/>
        <w:t>- `rel="stylesheet"` → Indica que o arquivo externo é **uma folha de estilo CSS**.</w:t>
        <w:br/>
        <w:t>- `href="style.css"` → Indica **o nome do arquivo CSS** que será carregado.</w:t>
        <w:br/>
      </w:r>
    </w:p>
    <w:p>
      <w:pPr>
        <w:pStyle w:val="Heading3"/>
      </w:pPr>
      <w:r>
        <w:t>&lt;body&gt;</w:t>
      </w:r>
    </w:p>
    <w:p>
      <w:r>
        <w:br/>
        <w:t>- `&lt;body&gt;` → Aqui começa o **corpo** da página. Tudo que o usuário vê está dentro dessa tag.</w:t>
        <w:br/>
      </w:r>
    </w:p>
    <w:p>
      <w:pPr>
        <w:pStyle w:val="Heading3"/>
      </w:pPr>
      <w:r>
        <w:t>&lt;div class="container"&gt;</w:t>
      </w:r>
    </w:p>
    <w:p>
      <w:r>
        <w:br/>
        <w:t>- `&lt;div&gt;` → Cria uma **divisão (bloco)** na página.</w:t>
        <w:br/>
        <w:t>- `class="container"` → Define que esse bloco tem a classe `container` (será usado no CSS).</w:t>
        <w:br/>
      </w:r>
    </w:p>
    <w:p>
      <w:pPr>
        <w:pStyle w:val="Heading3"/>
      </w:pPr>
      <w:r>
        <w:t>&lt;div class="header"&gt;Header&lt;/div&gt;</w:t>
      </w:r>
    </w:p>
    <w:p>
      <w:r>
        <w:br/>
        <w:t>- `&lt;div class="header"&gt;` → Cria um bloco para o cabeçalho.</w:t>
        <w:br/>
        <w:t>- `Header` → Texto que será exibido dentro do bloco.</w:t>
        <w:br/>
      </w:r>
    </w:p>
    <w:p>
      <w:pPr>
        <w:pStyle w:val="Heading3"/>
      </w:pPr>
      <w:r>
        <w:t>&lt;div class="content"&gt;conteudo&lt;/div&gt;</w:t>
      </w:r>
    </w:p>
    <w:p>
      <w:r>
        <w:br/>
        <w:t>- `&lt;div class="content"&gt;` → Cria um bloco para o conteúdo principal.</w:t>
        <w:br/>
        <w:t>- `conteudo` → Texto dentro do bloco.</w:t>
        <w:br/>
      </w:r>
    </w:p>
    <w:p>
      <w:pPr>
        <w:pStyle w:val="Heading3"/>
      </w:pPr>
      <w:r>
        <w:t>&lt;div class="sidebar"&gt;sidebar&lt;/div&gt;</w:t>
      </w:r>
    </w:p>
    <w:p>
      <w:r>
        <w:br/>
        <w:t>- `&lt;div class="sidebar"&gt;` → Cria um bloco para a barra lateral.</w:t>
        <w:br/>
        <w:t>- `sidebar` → Texto dentro do bloco.</w:t>
        <w:br/>
      </w:r>
    </w:p>
    <w:p>
      <w:pPr>
        <w:pStyle w:val="Heading3"/>
      </w:pPr>
      <w:r>
        <w:t>&lt;div class="footer"&gt;</w:t>
      </w:r>
    </w:p>
    <w:p>
      <w:r>
        <w:br/>
        <w:t>- `&lt;div class="footer"&gt;` → Cria um bloco para o rodapé da página.</w:t>
        <w:br/>
      </w:r>
    </w:p>
    <w:p>
      <w:pPr>
        <w:pStyle w:val="Heading3"/>
      </w:pPr>
      <w:r>
        <w:t>&lt;div class="parte"&gt;parte X&lt;/div&gt;</w:t>
      </w:r>
    </w:p>
    <w:p>
      <w:r>
        <w:br/>
        <w:t>- `&lt;div class="parte"&gt;` → Cada um desses blocos representa **uma parte do rodapé**.</w:t>
        <w:br/>
        <w:t>- `parte 1`, `parte 2`, `parte 3` → São os textos exibidos dentro dos blocos.</w:t>
        <w:br/>
      </w:r>
    </w:p>
    <w:p>
      <w:pPr>
        <w:pStyle w:val="Heading3"/>
      </w:pPr>
      <w:r>
        <w:t>&lt;/div&gt; e &lt;/body&gt; e &lt;/html&gt;</w:t>
      </w:r>
    </w:p>
    <w:p>
      <w:r>
        <w:br/>
        <w:t>- `&lt;/div&gt;` → Fecha as divs abertas anteriormente.</w:t>
        <w:br/>
        <w:t>- `&lt;/body&gt;` → Indica o fim do corpo da página.</w:t>
        <w:br/>
        <w:t>- `&lt;/html&gt;` → Fecha o documento HTML.</w:t>
        <w:br/>
      </w:r>
    </w:p>
    <w:p>
      <w:pPr>
        <w:pStyle w:val="Heading2"/>
      </w:pPr>
      <w:r>
        <w:t>Conclusão</w:t>
      </w:r>
    </w:p>
    <w:p>
      <w:r>
        <w:br/>
        <w:t>Esse código HTML cria uma estrutura básica de página com um **cabeçalho, um conteúdo principal, uma barra lateral e um rodapé dividido em três partes**.</w:t>
        <w:br/>
        <w:t>Ele está preparado para ser estilizado com CSS para melhorar sua aparência.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